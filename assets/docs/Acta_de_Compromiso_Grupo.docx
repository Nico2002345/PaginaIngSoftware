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7D75B" w14:textId="77777777" w:rsidR="00FE57B8" w:rsidRPr="00172306" w:rsidRDefault="00172306">
      <w:pPr>
        <w:pStyle w:val="Ttulo1"/>
        <w:rPr>
          <w:lang w:val="es-CO"/>
        </w:rPr>
      </w:pPr>
      <w:r w:rsidRPr="00172306">
        <w:rPr>
          <w:lang w:val="es-CO"/>
        </w:rPr>
        <w:t>ACTA DE COMPROMISO</w:t>
      </w:r>
    </w:p>
    <w:p w14:paraId="110DADB2" w14:textId="77777777" w:rsidR="00FE57B8" w:rsidRPr="00172306" w:rsidRDefault="00172306">
      <w:pPr>
        <w:rPr>
          <w:lang w:val="es-CO"/>
        </w:rPr>
      </w:pPr>
      <w:r w:rsidRPr="00172306">
        <w:rPr>
          <w:lang w:val="es-CO"/>
        </w:rPr>
        <w:t>En la presente acta, los miembros del equipo acuerdan cumplir con las siguientes reglas y compromisos, con el fin de garantizar el buen desarrollo del trabajo en equipo y el cumplimiento de los objetivos del proyecto.</w:t>
      </w:r>
    </w:p>
    <w:p w14:paraId="54CD42BB" w14:textId="77777777" w:rsidR="00FE57B8" w:rsidRPr="00172306" w:rsidRDefault="00172306">
      <w:pPr>
        <w:rPr>
          <w:lang w:val="es-CO"/>
        </w:rPr>
      </w:pPr>
      <w:r w:rsidRPr="00172306">
        <w:rPr>
          <w:lang w:val="es-CO"/>
        </w:rPr>
        <w:t xml:space="preserve">Regla de </w:t>
      </w:r>
      <w:r w:rsidRPr="00172306">
        <w:rPr>
          <w:lang w:val="es-CO"/>
        </w:rPr>
        <w:t>asistencia: La ausencia injustificada a una reunión programada implica asumir una tarea adicional asignada por el líder de equipo, la cual debe completarse antes de la siguiente reunión. Ejemplos de tareas adicionales incluyen: consolidar bitácoras o actua</w:t>
      </w:r>
      <w:r w:rsidRPr="00172306">
        <w:rPr>
          <w:lang w:val="es-CO"/>
        </w:rPr>
        <w:t>lizar el log de defectos.</w:t>
      </w:r>
    </w:p>
    <w:p w14:paraId="6185DB32" w14:textId="77777777" w:rsidR="00FE57B8" w:rsidRPr="00172306" w:rsidRDefault="00172306">
      <w:pPr>
        <w:rPr>
          <w:lang w:val="es-CO"/>
        </w:rPr>
      </w:pPr>
      <w:r w:rsidRPr="00172306">
        <w:rPr>
          <w:lang w:val="es-CO"/>
        </w:rPr>
        <w:t>Asimismo, si un integrante no colabora, no ayuda y no se comunica con el grupo, se procederá a retirarlo del equipo, previa notificación al mismo.</w:t>
      </w:r>
    </w:p>
    <w:p w14:paraId="6736F024" w14:textId="77777777" w:rsidR="00FE57B8" w:rsidRPr="00172306" w:rsidRDefault="00172306">
      <w:pPr>
        <w:rPr>
          <w:lang w:val="es-CO"/>
        </w:rPr>
      </w:pPr>
      <w:r w:rsidRPr="00172306">
        <w:rPr>
          <w:lang w:val="es-CO"/>
        </w:rPr>
        <w:t>Los presentes firman como señal de aceptación de las reglas y compromisos estableci</w:t>
      </w:r>
      <w:r w:rsidRPr="00172306">
        <w:rPr>
          <w:lang w:val="es-CO"/>
        </w:rPr>
        <w:t>dos en este documento.</w:t>
      </w:r>
    </w:p>
    <w:p w14:paraId="41A79342" w14:textId="77777777" w:rsidR="00FE57B8" w:rsidRPr="00172306" w:rsidRDefault="00172306">
      <w:pPr>
        <w:rPr>
          <w:lang w:val="es-CO"/>
        </w:rPr>
      </w:pPr>
      <w:r w:rsidRPr="00172306">
        <w:rPr>
          <w:lang w:val="es-CO"/>
        </w:rPr>
        <w:br/>
      </w:r>
      <w:r w:rsidRPr="00172306">
        <w:rPr>
          <w:lang w:val="es-CO"/>
        </w:rPr>
        <w:br/>
        <w:t>______________________________</w:t>
      </w:r>
      <w:r w:rsidRPr="00172306">
        <w:rPr>
          <w:lang w:val="es-CO"/>
        </w:rPr>
        <w:br/>
        <w:t>Nombre y Firma del Integrante</w:t>
      </w:r>
    </w:p>
    <w:p w14:paraId="54C92052" w14:textId="77777777" w:rsidR="00FE57B8" w:rsidRPr="00172306" w:rsidRDefault="00172306">
      <w:pPr>
        <w:rPr>
          <w:lang w:val="es-CO"/>
        </w:rPr>
      </w:pPr>
      <w:r w:rsidRPr="00172306">
        <w:rPr>
          <w:lang w:val="es-CO"/>
        </w:rPr>
        <w:br/>
      </w:r>
      <w:r w:rsidRPr="00172306">
        <w:rPr>
          <w:lang w:val="es-CO"/>
        </w:rPr>
        <w:br/>
        <w:t>______________________________</w:t>
      </w:r>
      <w:r w:rsidRPr="00172306">
        <w:rPr>
          <w:lang w:val="es-CO"/>
        </w:rPr>
        <w:br/>
        <w:t>Nombre y Firma del Integrante</w:t>
      </w:r>
    </w:p>
    <w:p w14:paraId="42E9BF5B" w14:textId="77777777" w:rsidR="00FE57B8" w:rsidRPr="00172306" w:rsidRDefault="00172306">
      <w:pPr>
        <w:rPr>
          <w:lang w:val="es-CO"/>
        </w:rPr>
      </w:pPr>
      <w:r w:rsidRPr="00172306">
        <w:rPr>
          <w:lang w:val="es-CO"/>
        </w:rPr>
        <w:br/>
      </w:r>
      <w:r w:rsidRPr="00172306">
        <w:rPr>
          <w:lang w:val="es-CO"/>
        </w:rPr>
        <w:br/>
        <w:t>______________________________</w:t>
      </w:r>
      <w:r w:rsidRPr="00172306">
        <w:rPr>
          <w:lang w:val="es-CO"/>
        </w:rPr>
        <w:br/>
        <w:t>Nombre y Firma del Integrante</w:t>
      </w:r>
    </w:p>
    <w:p w14:paraId="1C5EF089" w14:textId="7C7D8634" w:rsidR="00FE57B8" w:rsidRPr="00172306" w:rsidRDefault="00172306">
      <w:pPr>
        <w:rPr>
          <w:lang w:val="es-CO"/>
        </w:rPr>
      </w:pPr>
      <w:r w:rsidRPr="00172306">
        <w:rPr>
          <w:lang w:val="es-CO"/>
        </w:rPr>
        <w:br/>
      </w:r>
      <w:r w:rsidRPr="00172306">
        <w:rPr>
          <w:lang w:val="es-CO"/>
        </w:rPr>
        <w:br/>
        <w:t>______________________________</w:t>
      </w:r>
      <w:r w:rsidRPr="00172306">
        <w:rPr>
          <w:lang w:val="es-CO"/>
        </w:rPr>
        <w:br/>
        <w:t>Nombre y Fi</w:t>
      </w:r>
      <w:r w:rsidRPr="00172306">
        <w:rPr>
          <w:lang w:val="es-CO"/>
        </w:rPr>
        <w:t>rma del Integrante</w:t>
      </w:r>
    </w:p>
    <w:p w14:paraId="7692792A" w14:textId="6C3F3F42" w:rsidR="00172306" w:rsidRPr="00172306" w:rsidRDefault="00172306">
      <w:pPr>
        <w:rPr>
          <w:lang w:val="es-CO"/>
        </w:rPr>
      </w:pPr>
    </w:p>
    <w:p w14:paraId="07BB8939" w14:textId="77777777" w:rsidR="00172306" w:rsidRDefault="00172306" w:rsidP="00172306">
      <w:r>
        <w:t>______________________________</w:t>
      </w:r>
      <w:r>
        <w:br/>
      </w:r>
      <w:proofErr w:type="spellStart"/>
      <w:r>
        <w:t>Nombre</w:t>
      </w:r>
      <w:proofErr w:type="spellEnd"/>
      <w:r>
        <w:t xml:space="preserve"> y </w:t>
      </w:r>
      <w:proofErr w:type="spellStart"/>
      <w:r>
        <w:t>Firma</w:t>
      </w:r>
      <w:proofErr w:type="spellEnd"/>
      <w:r>
        <w:t xml:space="preserve"> del </w:t>
      </w:r>
      <w:proofErr w:type="spellStart"/>
      <w:r>
        <w:t>Integrante</w:t>
      </w:r>
      <w:proofErr w:type="spellEnd"/>
    </w:p>
    <w:p w14:paraId="516AC2AF" w14:textId="77777777" w:rsidR="00172306" w:rsidRPr="00172306" w:rsidRDefault="00172306">
      <w:pPr>
        <w:rPr>
          <w:lang w:val="es-CO"/>
        </w:rPr>
      </w:pPr>
    </w:p>
    <w:sectPr w:rsidR="00172306" w:rsidRPr="0017230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72306"/>
    <w:rsid w:val="0029639D"/>
    <w:rsid w:val="00326F90"/>
    <w:rsid w:val="00AA1D8D"/>
    <w:rsid w:val="00B47730"/>
    <w:rsid w:val="00CB0664"/>
    <w:rsid w:val="00FC693F"/>
    <w:rsid w:val="00FE5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48FA30"/>
  <w14:defaultImageDpi w14:val="300"/>
  <w15:docId w15:val="{0EDEEF32-82CD-4946-BCFD-7BA89C015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NICOLAS ESTEBAN CALVO OSPINA</cp:lastModifiedBy>
  <cp:revision>2</cp:revision>
  <dcterms:created xsi:type="dcterms:W3CDTF">2025-08-09T18:46:00Z</dcterms:created>
  <dcterms:modified xsi:type="dcterms:W3CDTF">2025-08-09T18:46:00Z</dcterms:modified>
  <cp:category/>
</cp:coreProperties>
</file>